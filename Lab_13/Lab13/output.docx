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</w:t>
      </w:r>
      <w:r>
        <w:t xml:space="preserve"> </w:t>
      </w:r>
      <w:r>
        <w:t>next</w:t>
      </w:r>
      <w:r>
        <w:t xml:space="preserve"> </w:t>
      </w:r>
      <w:r>
        <w:t xml:space="preserve">day, </w:t>
      </w:r>
      <w:r>
        <w:t xml:space="preserve"> </w:t>
      </w:r>
      <w:r>
        <w:t xml:space="preserve">Diane </w:t>
      </w:r>
      <w:r>
        <w:t xml:space="preserve"> </w:t>
      </w:r>
      <w:r>
        <w:t>and</w:t>
      </w:r>
      <w:r>
        <w:t xml:space="preserve"> </w:t>
      </w:r>
      <w:r>
        <w:t xml:space="preserve">her </w:t>
      </w:r>
      <w:r>
        <w:t xml:space="preserve"> </w:t>
      </w:r>
      <w:r>
        <w:t xml:space="preserve">friends </w:t>
      </w:r>
      <w:r>
        <w:t xml:space="preserve"> </w:t>
      </w:r>
      <w:r>
        <w:t>visited</w:t>
      </w:r>
      <w:r>
        <w:t xml:space="preserve"> </w:t>
      </w:r>
      <w:r>
        <w:t>Alcatraz</w:t>
      </w:r>
      <w:r>
        <w:t xml:space="preserve"> </w:t>
      </w:r>
      <w:r>
        <w:t xml:space="preserve">Island. </w:t>
      </w:r>
      <w:r>
        <w:t xml:space="preserve"> </w:t>
      </w:r>
      <w:r>
        <w:t>This</w:t>
      </w:r>
      <w:r>
        <w:t xml:space="preserve"> </w:t>
      </w:r>
      <w:r>
        <w:t xml:space="preserve">island </w:t>
      </w:r>
      <w:r>
        <w:t xml:space="preserve"> </w:t>
      </w:r>
      <w:r>
        <w:t>is</w:t>
      </w:r>
      <w:r>
        <w:t xml:space="preserve"> </w:t>
      </w:r>
      <w:r>
        <w:t xml:space="preserve">located </w:t>
      </w:r>
      <w:r>
        <w:t xml:space="preserve"> </w:t>
      </w:r>
      <w:r>
        <w:t xml:space="preserve">1.25 </w:t>
      </w:r>
      <w:r>
        <w:t xml:space="preserve"> </w:t>
      </w:r>
      <w:r>
        <w:t>miles</w:t>
      </w:r>
      <w:r>
        <w:t xml:space="preserve"> </w:t>
      </w:r>
      <w:r>
        <w:t>offshore</w:t>
      </w:r>
      <w:r>
        <w:t xml:space="preserve"> </w:t>
      </w:r>
      <w:r>
        <w:t xml:space="preserve">in </w:t>
      </w:r>
      <w:r>
        <w:t xml:space="preserve"> </w:t>
      </w:r>
      <w:r>
        <w:t xml:space="preserve">the </w:t>
      </w:r>
      <w:r>
        <w:t xml:space="preserve"> </w:t>
      </w:r>
      <w:r>
        <w:t>San</w:t>
      </w:r>
      <w:r>
        <w:t xml:space="preserve"> </w:t>
      </w:r>
      <w:r>
        <w:t>Francisco</w:t>
      </w:r>
      <w:r>
        <w:t xml:space="preserve"> </w:t>
      </w:r>
      <w:r>
        <w:t xml:space="preserve">Bay. </w:t>
      </w:r>
      <w:r>
        <w:t xml:space="preserve"> </w:t>
      </w:r>
      <w:r>
        <w:t xml:space="preserve">It 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serve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lighthouse,</w:t>
      </w:r>
      <w:r>
        <w:t xml:space="preserve"> </w:t>
      </w:r>
      <w:r>
        <w:t>military</w:t>
      </w:r>
      <w:r>
        <w:t xml:space="preserve"> </w:t>
      </w:r>
      <w:r>
        <w:t>fort,</w:t>
      </w:r>
      <w:r>
        <w:t xml:space="preserve"> </w:t>
      </w:r>
      <w:r>
        <w:t>and</w:t>
      </w:r>
      <w:r>
        <w:t xml:space="preserve"> </w:t>
      </w:r>
      <w:r>
        <w:t>prison.</w:t>
      </w:r>
      <w:r>
        <w:t xml:space="preserve"> </w:t>
      </w:r>
      <w:r>
        <w:t>Diane</w:t>
      </w:r>
      <w:r>
        <w:t xml:space="preserve"> </w:t>
      </w:r>
      <w:r>
        <w:t>and</w:t>
      </w:r>
      <w:r>
        <w:t xml:space="preserve"> </w:t>
      </w:r>
      <w:r>
        <w:t>her</w:t>
      </w:r>
      <w:r>
        <w:t xml:space="preserve"> </w:t>
      </w:r>
      <w:r>
        <w:t>friends</w:t>
      </w:r>
      <w:r>
        <w:t xml:space="preserve"> </w:t>
      </w:r>
      <w:r>
        <w:t>took</w:t>
      </w:r>
      <w:r>
        <w:t xml:space="preserve"> </w:t>
      </w:r>
      <w:r>
        <w:t>a</w:t>
      </w:r>
      <w:r>
        <w:t xml:space="preserve"> </w:t>
      </w:r>
      <w:r>
        <w:t>small</w:t>
      </w:r>
      <w:r>
        <w:t xml:space="preserve"> </w:t>
      </w:r>
      <w:r>
        <w:t>tour</w:t>
      </w:r>
      <w:r>
        <w:t xml:space="preserve"> </w:t>
      </w:r>
      <w:r>
        <w:t>boat</w:t>
      </w:r>
      <w:r>
        <w:t xml:space="preserve"> </w:t>
      </w:r>
      <w:r>
        <w:t>across</w:t>
      </w:r>
      <w:r>
        <w:t xml:space="preserve"> </w:t>
      </w:r>
      <w:r>
        <w:t>bay</w:t>
      </w:r>
      <w:r>
        <w:t xml:space="preserve"> </w:t>
      </w:r>
      <w:r>
        <w:t>to</w:t>
      </w:r>
      <w:r>
        <w:t xml:space="preserve"> </w:t>
      </w:r>
      <w:r>
        <w:t>reach</w:t>
      </w:r>
      <w:r>
        <w:t xml:space="preserve"> </w:t>
      </w:r>
      <w:r>
        <w:t>the</w:t>
      </w:r>
      <w:r>
        <w:t xml:space="preserve"> </w:t>
      </w:r>
      <w:r>
        <w:t>island.</w:t>
      </w:r>
      <w:r>
        <w:t xml:space="preserve"> </w:t>
      </w:r>
      <w:r>
        <w:t>Their</w:t>
      </w:r>
      <w:r>
        <w:t xml:space="preserve"> </w:t>
      </w:r>
      <w:r>
        <w:t>visit</w:t>
      </w:r>
      <w:r>
        <w:t xml:space="preserve"> </w:t>
      </w:r>
      <w:r>
        <w:t>included</w:t>
      </w:r>
      <w:r>
        <w:t xml:space="preserve"> </w:t>
      </w:r>
      <w:r>
        <w:t>a</w:t>
      </w:r>
      <w:r>
        <w:t xml:space="preserve"> </w:t>
      </w:r>
      <w:r>
        <w:t>guided</w:t>
      </w:r>
      <w:r>
        <w:t xml:space="preserve"> </w:t>
      </w:r>
      <w:r>
        <w:t>tour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old</w:t>
      </w:r>
      <w:r>
        <w:t xml:space="preserve"> </w:t>
      </w:r>
      <w:r>
        <w:t>military</w:t>
      </w:r>
      <w:r>
        <w:t xml:space="preserve"> </w:t>
      </w:r>
      <w:r>
        <w:t>base</w:t>
      </w:r>
      <w:r>
        <w:t xml:space="preserve"> </w:t>
      </w:r>
      <w:r>
        <w:t>and</w:t>
      </w:r>
      <w:r>
        <w:t xml:space="preserve"> </w:t>
      </w:r>
      <w:r>
        <w:t>prison.</w:t>
      </w:r>
      <w:r>
        <w:t xml:space="preserve"> </w:t>
      </w:r>
      <w:r>
        <w:t>They</w:t>
      </w:r>
      <w:r>
        <w:t xml:space="preserve"> </w:t>
      </w:r>
      <w:r>
        <w:t>also</w:t>
      </w:r>
      <w:r>
        <w:t xml:space="preserve"> </w:t>
      </w:r>
      <w:r>
        <w:t>took</w:t>
      </w:r>
      <w:r>
        <w:t xml:space="preserve"> </w:t>
      </w:r>
      <w:r>
        <w:t>a</w:t>
      </w:r>
      <w:r>
        <w:t xml:space="preserve"> </w:t>
      </w:r>
      <w:r>
        <w:t>walk</w:t>
      </w:r>
      <w:r>
        <w:t xml:space="preserve"> </w:t>
      </w:r>
      <w:r>
        <w:t>around</w:t>
      </w:r>
      <w:r>
        <w:t xml:space="preserve"> </w:t>
      </w:r>
      <w:r>
        <w:t>the</w:t>
      </w:r>
      <w:r>
        <w:t xml:space="preserve"> </w:t>
      </w:r>
      <w:r>
        <w:t>island</w:t>
      </w:r>
      <w:r>
        <w:t xml:space="preserve"> </w:t>
      </w:r>
      <w:r>
        <w:t>to</w:t>
      </w:r>
      <w:r>
        <w:t xml:space="preserve"> </w:t>
      </w:r>
      <w:r>
        <w:t>appreciate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native</w:t>
      </w:r>
      <w:r>
        <w:t xml:space="preserve"> </w:t>
      </w:r>
      <w:r>
        <w:t>wildlife</w:t>
      </w:r>
      <w:r>
        <w:t xml:space="preserve"> </w:t>
      </w:r>
      <w:r>
        <w:t>in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views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